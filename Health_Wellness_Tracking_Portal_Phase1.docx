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Health &amp; Wellness Tracking Portal - Phase 1</w:t>
      </w:r>
    </w:p>
    <w:p>
      <w:r>
        <w:t>The Health &amp; Wellness Tracking Portal is an application designed to help patients monitor their health metrics and enable healthcare providers to track wellness trends. The system allows patients to log vital information such as blood pressure, sugar levels, and other health indicators, while doctors and health coaches can analyze these inputs through dashboards and reports.</w:t>
        <w:br/>
        <w:t>Beyond simple record keeping, the portal identifies at-risk patients, highlights common health issues, and promotes proactive healthcare management. It integrates health tracking, analytics, and patient-doctor engagement into a single platform—an innovative solution for lifestyle and wellness management.</w:t>
      </w:r>
    </w:p>
    <w:p>
      <w:pPr>
        <w:pStyle w:val="Heading2"/>
      </w:pPr>
      <w:r>
        <w:t>Requirement Gathering</w:t>
      </w:r>
    </w:p>
    <w:p>
      <w:pPr>
        <w:pStyle w:val="ListBullet"/>
      </w:pPr>
      <w:r>
        <w:t>➢ Allow patients to log vitals such as blood pressure, sugar levels, weight, and heart rate.</w:t>
      </w:r>
    </w:p>
    <w:p>
      <w:pPr>
        <w:pStyle w:val="ListBullet"/>
      </w:pPr>
      <w:r>
        <w:t>➢ Enable healthcare providers (doctors/coaches) to view patient trends over time.</w:t>
      </w:r>
    </w:p>
    <w:p>
      <w:pPr>
        <w:pStyle w:val="ListBullet"/>
      </w:pPr>
      <w:r>
        <w:t>➢ Generate dashboards that highlight at-risk patients based on abnormal readings.</w:t>
      </w:r>
    </w:p>
    <w:p>
      <w:pPr>
        <w:pStyle w:val="ListBullet"/>
      </w:pPr>
      <w:r>
        <w:t>➢ Send automated alerts/notifications when a patient logs critical values.</w:t>
      </w:r>
    </w:p>
    <w:p>
      <w:pPr>
        <w:pStyle w:val="ListBullet"/>
      </w:pPr>
      <w:r>
        <w:t>➢ Optionally, track lifestyle details like exercise, sleep, and diet for holistic wellness management.</w:t>
      </w:r>
    </w:p>
    <w:p>
      <w:pPr>
        <w:pStyle w:val="Heading2"/>
      </w:pPr>
      <w:r>
        <w:t>Stakeholder Analysis</w:t>
      </w:r>
    </w:p>
    <w:p>
      <w:pPr>
        <w:pStyle w:val="ListBullet"/>
      </w:pPr>
      <w:r>
        <w:t>➢ Primary User: Patients who log their vitals and wellness information.</w:t>
      </w:r>
    </w:p>
    <w:p>
      <w:pPr>
        <w:pStyle w:val="ListBullet"/>
      </w:pPr>
      <w:r>
        <w:t>➢ Admin Role: Configures the system, manages patient data structure, and sets automation rules.</w:t>
      </w:r>
    </w:p>
    <w:p>
      <w:pPr>
        <w:pStyle w:val="ListBullet"/>
      </w:pPr>
      <w:r>
        <w:t>➢ Healthcare Providers: Doctors and wellness coaches who monitor trends and provide advice.</w:t>
      </w:r>
    </w:p>
    <w:p>
      <w:pPr>
        <w:pStyle w:val="ListBullet"/>
      </w:pPr>
      <w:r>
        <w:t>➢ Secondary Users: Family members or caregivers with shared access to patient data.</w:t>
      </w:r>
    </w:p>
    <w:p>
      <w:pPr>
        <w:pStyle w:val="Heading2"/>
      </w:pPr>
      <w:r>
        <w:t>Business Process Mapping</w:t>
      </w:r>
    </w:p>
    <w:p>
      <w:pPr>
        <w:pStyle w:val="ListBullet"/>
      </w:pPr>
      <w:r>
        <w:t>➢ Log Health Data: Patients enter their daily vitals (e.g., BP, sugar levels).</w:t>
      </w:r>
    </w:p>
    <w:p>
      <w:pPr>
        <w:pStyle w:val="ListBullet"/>
      </w:pPr>
      <w:r>
        <w:t>➢ Monitor &amp; Track: Data is stored and linked to patient profiles for ongoing monitoring.</w:t>
      </w:r>
    </w:p>
    <w:p>
      <w:pPr>
        <w:pStyle w:val="ListBullet"/>
      </w:pPr>
      <w:r>
        <w:t>➢ Alerts &amp; Notifications: Automated alerts are triggered when abnormal values are recorded.</w:t>
      </w:r>
    </w:p>
    <w:p>
      <w:pPr>
        <w:pStyle w:val="ListBullet"/>
      </w:pPr>
      <w:r>
        <w:t>➢ Review Trends: Healthcare providers use dashboards and reports to analyze wellness patterns.</w:t>
      </w:r>
    </w:p>
    <w:p>
      <w:pPr>
        <w:pStyle w:val="ListBullet"/>
      </w:pPr>
      <w:r>
        <w:t>➢ Intervention: Doctors/coaches take preventive action for at-risk patients based on trends.</w:t>
      </w:r>
    </w:p>
    <w:p>
      <w:pPr>
        <w:pStyle w:val="Heading2"/>
      </w:pPr>
      <w:r>
        <w:t>Industry-specific Use Case Analysis</w:t>
      </w:r>
    </w:p>
    <w:p>
      <w:pPr>
        <w:pStyle w:val="ListBullet"/>
      </w:pPr>
      <w:r>
        <w:t>➢ Healthcare: Supports preventive care by monitoring health indicators in real time.</w:t>
      </w:r>
    </w:p>
    <w:p>
      <w:pPr>
        <w:pStyle w:val="ListBullet"/>
      </w:pPr>
      <w:r>
        <w:t>➢ Patient Engagement: Encourages active participation from patients in tracking their wellness.</w:t>
      </w:r>
    </w:p>
    <w:p>
      <w:pPr>
        <w:pStyle w:val="ListBullet"/>
      </w:pPr>
      <w:r>
        <w:t>➢ Analytics &amp; Insights: Dashboards help healthcare providers identify trends and risks early.</w:t>
      </w:r>
    </w:p>
    <w:p>
      <w:pPr>
        <w:pStyle w:val="ListBullet"/>
      </w:pPr>
      <w:r>
        <w:t>➢ Lifestyle Management: Goes beyond treatment by including exercise, diet, and overall wellness tracking.</w:t>
      </w:r>
    </w:p>
    <w:p>
      <w:pPr>
        <w:pStyle w:val="Heading2"/>
      </w:pPr>
      <w:r>
        <w:t>AppExchange Exploration</w:t>
      </w:r>
    </w:p>
    <w:p>
      <w:pPr>
        <w:pStyle w:val="ListBullet"/>
      </w:pPr>
      <w:r>
        <w:t>➢ Explored Salesforce Health Cloud and wellness-related apps for patient data tracking and engagement.</w:t>
      </w:r>
    </w:p>
    <w:p>
      <w:pPr>
        <w:pStyle w:val="ListBullet"/>
      </w:pPr>
      <w:r>
        <w:t>➢ Studied apps that automate alerts and integrate wearable data for best practices.</w:t>
      </w:r>
    </w:p>
    <w:p>
      <w:pPr>
        <w:pStyle w:val="ListBullet"/>
      </w:pPr>
      <w:r>
        <w:t>➢ The solution will be implemented using Salesforce tools like custom objects, flows, and dashboards, making it simple, scalable, and effective.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